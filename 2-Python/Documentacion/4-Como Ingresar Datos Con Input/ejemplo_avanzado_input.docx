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Ejemplo Avanzado de input() en Python</w:t>
      </w:r>
    </w:p>
    <w:p>
      <w:r>
        <w:t>Este documento explica un ejemplo avanzado del uso de la función input() en Python, incluyendo validación de datos, manejo de errores, conversión de tipos, valores por defecto y listas de datos ingresados por el usuario.</w:t>
      </w:r>
    </w:p>
    <w:p>
      <w:pPr>
        <w:pStyle w:val="Heading2"/>
      </w:pPr>
      <w:r>
        <w:t>Código del Ejemplo</w:t>
      </w:r>
    </w:p>
    <w:p>
      <w:r>
        <w:t>def registrar_estudiante():</w:t>
        <w:br/>
        <w:t xml:space="preserve">    print("=== Registro de Estudiante ===")</w:t>
        <w:br/>
        <w:br/>
        <w:t xml:space="preserve">    # 1. Nombre (obligatorio)</w:t>
        <w:br/>
        <w:t xml:space="preserve">    while True:</w:t>
        <w:br/>
        <w:t xml:space="preserve">        nombre = input("Nombre: ").strip()</w:t>
        <w:br/>
        <w:t xml:space="preserve">        if nombre:</w:t>
        <w:br/>
        <w:t xml:space="preserve">            break</w:t>
        <w:br/>
        <w:t xml:space="preserve">        print("⚠ El nombre no puede estar vacío.")</w:t>
        <w:br/>
        <w:br/>
        <w:t xml:space="preserve">    # 2. Edad (validar que sea un entero positivo)</w:t>
        <w:br/>
        <w:t xml:space="preserve">    while True:</w:t>
        <w:br/>
        <w:t xml:space="preserve">        try:</w:t>
        <w:br/>
        <w:t xml:space="preserve">            edad = int(input("Edad: "))</w:t>
        <w:br/>
        <w:t xml:space="preserve">            if edad &gt; 0:</w:t>
        <w:br/>
        <w:t xml:space="preserve">                break</w:t>
        <w:br/>
        <w:t xml:space="preserve">            else:</w:t>
        <w:br/>
        <w:t xml:space="preserve">                print("⚠ La edad debe ser mayor que 0.")</w:t>
        <w:br/>
        <w:t xml:space="preserve">        except ValueError:</w:t>
        <w:br/>
        <w:t xml:space="preserve">            print("⚠ Ingresa un número válido para la edad.")</w:t>
        <w:br/>
        <w:br/>
        <w:t xml:space="preserve">    # 3. Ciudad (valor por defecto si no se escribe nada)</w:t>
        <w:br/>
        <w:t xml:space="preserve">    ciudad = input("Ciudad [Lima]: ").strip() or "Lima"</w:t>
        <w:br/>
        <w:br/>
        <w:t xml:space="preserve">    # 4. Cursos (lista separada por comas)</w:t>
        <w:br/>
        <w:t xml:space="preserve">    cursos = input("Cursos matriculados (separados por coma): ").split(",")</w:t>
        <w:br/>
        <w:t xml:space="preserve">    cursos = [curso.strip().title() for curso in cursos if curso.strip()]</w:t>
        <w:br/>
        <w:br/>
        <w:t xml:space="preserve">    # Mostrar resumen</w:t>
        <w:br/>
        <w:t xml:space="preserve">    print("\n=== Resumen del Registro ===")</w:t>
        <w:br/>
        <w:t xml:space="preserve">    print(f"Nombre: {nombre}")</w:t>
        <w:br/>
        <w:t xml:space="preserve">    print(f"Edad: {edad}")</w:t>
        <w:br/>
        <w:t xml:space="preserve">    print(f"Ciudad: {ciudad}")</w:t>
        <w:br/>
        <w:t xml:space="preserve">    print(f"Cursos: {', '.join(cursos) if cursos else 'Ninguno'}")</w:t>
        <w:br/>
        <w:br/>
        <w:t># Ejecutar</w:t>
        <w:br/>
        <w:t>registrar_estudiante()</w:t>
        <w:br/>
      </w:r>
    </w:p>
    <w:p>
      <w:pPr>
        <w:pStyle w:val="Heading2"/>
      </w:pPr>
      <w:r>
        <w:t>Explicación de Funciones Utilizadas</w:t>
      </w:r>
    </w:p>
    <w:p>
      <w:pPr>
        <w:pStyle w:val="ListBullet"/>
      </w:pPr>
      <w:r>
        <w:t>input(): Permite capturar datos escritos por el usuario en la consola. Siempre devuelve texto (str).</w:t>
      </w:r>
    </w:p>
    <w:p>
      <w:pPr>
        <w:pStyle w:val="ListBullet"/>
      </w:pPr>
      <w:r>
        <w:t>strip(): Elimina espacios en blanco al inicio y al final del texto.</w:t>
      </w:r>
    </w:p>
    <w:p>
      <w:pPr>
        <w:pStyle w:val="ListBullet"/>
      </w:pPr>
      <w:r>
        <w:t>while True: Crea un bucle que se repetirá indefinidamente hasta que se use 'break'.</w:t>
      </w:r>
    </w:p>
    <w:p>
      <w:pPr>
        <w:pStyle w:val="ListBullet"/>
      </w:pPr>
      <w:r>
        <w:t>break: Sale del bucle actual.</w:t>
      </w:r>
    </w:p>
    <w:p>
      <w:pPr>
        <w:pStyle w:val="ListBullet"/>
      </w:pPr>
      <w:r>
        <w:t>try/except: Permite manejar errores y evitar que el programa se detenga.</w:t>
      </w:r>
    </w:p>
    <w:p>
      <w:pPr>
        <w:pStyle w:val="ListBullet"/>
      </w:pPr>
      <w:r>
        <w:t>int(): Convierte un texto a un número entero.</w:t>
      </w:r>
    </w:p>
    <w:p>
      <w:pPr>
        <w:pStyle w:val="ListBullet"/>
      </w:pPr>
      <w:r>
        <w:t>or: Devuelve el valor a la izquierda si existe, de lo contrario el de la derecha (usado para valores por defecto).</w:t>
      </w:r>
    </w:p>
    <w:p>
      <w:pPr>
        <w:pStyle w:val="ListBullet"/>
      </w:pPr>
      <w:r>
        <w:t>split(','): Divide un texto en una lista separando por comas.</w:t>
      </w:r>
    </w:p>
    <w:p>
      <w:pPr>
        <w:pStyle w:val="ListBullet"/>
      </w:pPr>
      <w:r>
        <w:t>title(): Convierte la primera letra de cada palabra en mayúscula.</w:t>
      </w:r>
    </w:p>
    <w:p>
      <w:pPr>
        <w:pStyle w:val="ListBullet"/>
      </w:pPr>
      <w:r>
        <w:t>join(): Une los elementos de una lista en un solo texto, separados por un delimitador.</w:t>
      </w:r>
    </w:p>
    <w:p>
      <w:pPr>
        <w:pStyle w:val="ListBullet"/>
      </w:pPr>
      <w:r>
        <w:t>f-string: Forma de formatear cadenas en Python usando variables dentro de llaves {}.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